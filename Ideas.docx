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8404" w14:textId="77777777" w:rsidR="0096419D" w:rsidRPr="00CF6162" w:rsidRDefault="00000000">
      <w:pPr>
        <w:pStyle w:val="Title"/>
      </w:pPr>
      <w:r>
        <w:t xml:space="preserve">Comprehensive Collection of Unique &amp; </w:t>
      </w:r>
      <w:r w:rsidRPr="00CF6162">
        <w:t>Useful SaaS Project Ideas</w:t>
      </w:r>
    </w:p>
    <w:p w14:paraId="644C777A" w14:textId="77777777" w:rsidR="0096419D" w:rsidRDefault="00000000">
      <w:pPr>
        <w:pStyle w:val="Heading1"/>
      </w:pPr>
      <w:proofErr w:type="spellStart"/>
      <w:r>
        <w:t>SafeRoute</w:t>
      </w:r>
      <w:proofErr w:type="spellEnd"/>
      <w:r>
        <w:t xml:space="preserve"> 🚶‍♂️ — Dynamic Safety Navigation</w:t>
      </w:r>
    </w:p>
    <w:p w14:paraId="64905DFB" w14:textId="77777777" w:rsidR="0096419D" w:rsidRDefault="00000000">
      <w:r>
        <w:t>Problem: Maps show shortest route, not safest.</w:t>
      </w:r>
      <w:r>
        <w:br/>
        <w:t>Solution: Real-time crowd + city data → suggests routes avoiding unsafe zones, bad lighting, flooded areas.</w:t>
      </w:r>
      <w:r>
        <w:br/>
        <w:t>Why useful: Personal safety for late-night walkers, delivery workers, travelers.</w:t>
      </w:r>
    </w:p>
    <w:p w14:paraId="11725E26" w14:textId="77777777" w:rsidR="0096419D" w:rsidRDefault="00000000">
      <w:pPr>
        <w:pStyle w:val="Heading1"/>
      </w:pPr>
      <w:r>
        <w:t>QueueCut ⏱ — Digital Line Manager</w:t>
      </w:r>
    </w:p>
    <w:p w14:paraId="6B9283DC" w14:textId="77777777" w:rsidR="0096419D" w:rsidRDefault="00000000">
      <w:r>
        <w:t>Problem: People waste time standing in queues at banks, hospitals, canteens.</w:t>
      </w:r>
      <w:r>
        <w:br/>
        <w:t>Solution: Virtual ticket + real-time updates → arrive just before your turn.</w:t>
      </w:r>
      <w:r>
        <w:br/>
        <w:t>Why useful: Saves hours, reduces crowd stress.</w:t>
      </w:r>
    </w:p>
    <w:p w14:paraId="6ED987A1" w14:textId="77777777" w:rsidR="0096419D" w:rsidRDefault="00000000">
      <w:pPr>
        <w:pStyle w:val="Heading1"/>
      </w:pPr>
      <w:r>
        <w:t>FixItFast 🔧 — Home Repair Coordination</w:t>
      </w:r>
    </w:p>
    <w:p w14:paraId="2A351D4E" w14:textId="77777777" w:rsidR="0096419D" w:rsidRDefault="00000000">
      <w:r>
        <w:t>Problem: Finding &amp; scheduling plumbers/electricians is messy.</w:t>
      </w:r>
      <w:r>
        <w:br/>
        <w:t>Solution: Central SaaS → book verified repairers, pay, track progress, warranty.</w:t>
      </w:r>
      <w:r>
        <w:br/>
        <w:t>Why useful: Uber for small home fixes.</w:t>
      </w:r>
    </w:p>
    <w:p w14:paraId="52B20FE1" w14:textId="77777777" w:rsidR="0096419D" w:rsidRDefault="00000000">
      <w:pPr>
        <w:pStyle w:val="Heading1"/>
      </w:pPr>
      <w:r>
        <w:t>SkillSplit 🧩 — Task-Based Skill Sharing</w:t>
      </w:r>
    </w:p>
    <w:p w14:paraId="1417FCB6" w14:textId="77777777" w:rsidR="0096419D" w:rsidRDefault="00000000">
      <w:r>
        <w:t>Problem: Learning platforms give courses, but not real-time help.</w:t>
      </w:r>
      <w:r>
        <w:br/>
        <w:t>Solution: Micro-tasks: “Help me debug X” / “Review my design” for small payments or barter.</w:t>
      </w:r>
      <w:r>
        <w:br/>
        <w:t>Why useful: Peer-to-peer skill exchange without long-term mentoring.</w:t>
      </w:r>
    </w:p>
    <w:p w14:paraId="7746A103" w14:textId="77777777" w:rsidR="0096419D" w:rsidRDefault="00000000">
      <w:pPr>
        <w:pStyle w:val="Heading1"/>
      </w:pPr>
      <w:r>
        <w:t>HealthTrack Wallet 💊 — Personal Medical Log</w:t>
      </w:r>
    </w:p>
    <w:p w14:paraId="6B9BFA8E" w14:textId="77777777" w:rsidR="0096419D" w:rsidRDefault="00000000">
      <w:r>
        <w:t>Problem: People forget past prescriptions, reports, allergies.</w:t>
      </w:r>
      <w:r>
        <w:br/>
        <w:t>Solution: Simple SaaS wallet storing meds, reports, upcoming tests, and vaccination records.</w:t>
      </w:r>
      <w:r>
        <w:br/>
        <w:t>Why useful: Always have health history when switching doctors or traveling.</w:t>
      </w:r>
    </w:p>
    <w:p w14:paraId="59E80D33" w14:textId="77777777" w:rsidR="0096419D" w:rsidRDefault="00000000">
      <w:pPr>
        <w:pStyle w:val="Heading1"/>
      </w:pPr>
      <w:r>
        <w:t>NoiseMap 🔊 — Crowdsourced Sound Pollution Tracker</w:t>
      </w:r>
    </w:p>
    <w:p w14:paraId="364F41DB" w14:textId="77777777" w:rsidR="0096419D" w:rsidRDefault="00000000">
      <w:r>
        <w:t>Problem: Noise complaints are ignored, no real-time visibility.</w:t>
      </w:r>
      <w:r>
        <w:br/>
        <w:t>Solution: Users measure &amp; log city noise → generates live noise heatmaps.</w:t>
      </w:r>
      <w:r>
        <w:br/>
        <w:t>Why useful: Helps residents, city councils, and workers living in loud areas.</w:t>
      </w:r>
    </w:p>
    <w:p w14:paraId="199E50B8" w14:textId="77777777" w:rsidR="0096419D" w:rsidRDefault="00000000">
      <w:pPr>
        <w:pStyle w:val="Heading1"/>
      </w:pPr>
      <w:r>
        <w:lastRenderedPageBreak/>
        <w:t>RentBuddy 🚲 — Micro-Rental Management</w:t>
      </w:r>
    </w:p>
    <w:p w14:paraId="698B545F" w14:textId="77777777" w:rsidR="0096419D" w:rsidRDefault="00000000">
      <w:r>
        <w:t>Problem: Small landlords renting bikes, cameras, furniture = messy records.</w:t>
      </w:r>
      <w:r>
        <w:br/>
        <w:t>Solution: Track who borrowed what, payments, deposits, due dates.</w:t>
      </w:r>
      <w:r>
        <w:br/>
        <w:t>Why useful: Scales micro-businesses without Excel chaos.</w:t>
      </w:r>
    </w:p>
    <w:p w14:paraId="21309CD3" w14:textId="77777777" w:rsidR="0096419D" w:rsidRDefault="00000000">
      <w:pPr>
        <w:pStyle w:val="Heading1"/>
      </w:pPr>
      <w:r>
        <w:t>TimeBank ⏳ — Exchange Time Instead of Money</w:t>
      </w:r>
    </w:p>
    <w:p w14:paraId="60FD1C19" w14:textId="77777777" w:rsidR="0096419D" w:rsidRDefault="00000000">
      <w:r>
        <w:t>Problem: Many can’t afford services, but can trade time.</w:t>
      </w:r>
      <w:r>
        <w:br/>
        <w:t>Solution: 1 hour of your skill = 1 credit → spend credits on someone else’s skill.</w:t>
      </w:r>
      <w:r>
        <w:br/>
        <w:t>Why useful: Socially impactful SaaS, especially for students &amp; communities.</w:t>
      </w:r>
    </w:p>
    <w:p w14:paraId="692BD5ED" w14:textId="77777777" w:rsidR="0096419D" w:rsidRDefault="00000000">
      <w:pPr>
        <w:pStyle w:val="Heading1"/>
      </w:pPr>
      <w:r>
        <w:t>EventPulse 🎉 — Live Event Feedback SaaS</w:t>
      </w:r>
    </w:p>
    <w:p w14:paraId="51BAE60C" w14:textId="77777777" w:rsidR="0096419D" w:rsidRDefault="00000000">
      <w:r>
        <w:t>Problem: Organizers only get feedback after the event.</w:t>
      </w:r>
      <w:r>
        <w:br/>
        <w:t>Solution: Attendees give live mood/feedback → dashboard for organizers to adapt in real time.</w:t>
      </w:r>
      <w:r>
        <w:br/>
        <w:t>Why useful: Better concerts, conferences, workshops.</w:t>
      </w:r>
    </w:p>
    <w:p w14:paraId="0A184B5B" w14:textId="77777777" w:rsidR="0096419D" w:rsidRDefault="00000000">
      <w:pPr>
        <w:pStyle w:val="Heading1"/>
      </w:pPr>
      <w:r>
        <w:t>Lost&amp;Found Hub 👜 — Smart Recovery Network</w:t>
      </w:r>
    </w:p>
    <w:p w14:paraId="610F923C" w14:textId="77777777" w:rsidR="0096419D" w:rsidRDefault="00000000">
      <w:r>
        <w:t>Problem: Lost items at cafes, gyms, cabs rarely make it back.</w:t>
      </w:r>
      <w:r>
        <w:br/>
        <w:t>Solution: SaaS where businesses register found items + users search &amp; claim them with proof.</w:t>
      </w:r>
      <w:r>
        <w:br/>
        <w:t>Why useful: Saves stress, builds trust in venues.</w:t>
      </w:r>
    </w:p>
    <w:p w14:paraId="2D6A0022" w14:textId="77777777" w:rsidR="0096419D" w:rsidRDefault="00000000">
      <w:pPr>
        <w:pStyle w:val="Heading1"/>
      </w:pPr>
      <w:r>
        <w:t>MicroHabit Garden 🌱 — Lifestyle Nudges</w:t>
      </w:r>
    </w:p>
    <w:p w14:paraId="5693E740" w14:textId="77777777" w:rsidR="0096419D" w:rsidRDefault="00000000">
      <w:r>
        <w:t>Problem: People fail to build consistent micro-habits.</w:t>
      </w:r>
      <w:r>
        <w:br/>
        <w:t>Solution: App where you plant virtual seeds, which grow only if you log real-life micro-habits daily.</w:t>
      </w:r>
      <w:r>
        <w:br/>
        <w:t>Why useful: Gamified personal growth.</w:t>
      </w:r>
    </w:p>
    <w:p w14:paraId="031B665C" w14:textId="77777777" w:rsidR="0096419D" w:rsidRDefault="00000000">
      <w:pPr>
        <w:pStyle w:val="Heading1"/>
      </w:pPr>
      <w:r>
        <w:t>PulseNet 🏥 — Hospital Queue Optimizer</w:t>
      </w:r>
    </w:p>
    <w:p w14:paraId="4D327E4F" w14:textId="77777777" w:rsidR="0096419D" w:rsidRDefault="00000000">
      <w:r>
        <w:t>Problem: Hospitals have unpredictable waiting times.</w:t>
      </w:r>
      <w:r>
        <w:br/>
        <w:t>Solution: SaaS tracking patient flow, estimating waiting times, redirecting low-priority patients.</w:t>
      </w:r>
      <w:r>
        <w:br/>
        <w:t>Why useful: Reduces crowding and improves emergency handling.</w:t>
      </w:r>
    </w:p>
    <w:p w14:paraId="252480F5" w14:textId="77777777" w:rsidR="0096419D" w:rsidRDefault="00000000">
      <w:pPr>
        <w:pStyle w:val="Heading1"/>
      </w:pPr>
      <w:r>
        <w:lastRenderedPageBreak/>
        <w:t>GreenBill 🌍 — Carbon-Conscious Expense Tracker</w:t>
      </w:r>
    </w:p>
    <w:p w14:paraId="047402D6" w14:textId="77777777" w:rsidR="0096419D" w:rsidRDefault="00000000">
      <w:r>
        <w:t>Problem: People track money, but not environmental cost.</w:t>
      </w:r>
      <w:r>
        <w:br/>
        <w:t>Solution: Every expense is auto-tagged with an estimated carbon footprint.</w:t>
      </w:r>
      <w:r>
        <w:br/>
        <w:t>Why useful: Helps eco-conscious consumers align spending with sustainability.</w:t>
      </w:r>
    </w:p>
    <w:p w14:paraId="719D7852" w14:textId="77777777" w:rsidR="0096419D" w:rsidRDefault="00000000">
      <w:pPr>
        <w:pStyle w:val="Heading1"/>
      </w:pPr>
      <w:r>
        <w:t>MindMesh 🧠 — Creative Brainstorm Hub</w:t>
      </w:r>
    </w:p>
    <w:p w14:paraId="411DE4EA" w14:textId="77777777" w:rsidR="0096419D" w:rsidRDefault="00000000">
      <w:r>
        <w:t>Problem: Brainstorming alone is limiting.</w:t>
      </w:r>
      <w:r>
        <w:br/>
        <w:t>Solution: Web app where users drop half-baked ideas, others riff and expand collaboratively.</w:t>
      </w:r>
      <w:r>
        <w:br/>
        <w:t>Why useful: Crowdsourced creativity for startups, writers, designers.</w:t>
      </w:r>
    </w:p>
    <w:p w14:paraId="32E3BA0D" w14:textId="77777777" w:rsidR="0096419D" w:rsidRDefault="00000000">
      <w:pPr>
        <w:pStyle w:val="Heading1"/>
      </w:pPr>
      <w:r>
        <w:t>DisasterLink 🌐 — Community Crisis Coordination</w:t>
      </w:r>
    </w:p>
    <w:p w14:paraId="656564C7" w14:textId="77777777" w:rsidR="0096419D" w:rsidRDefault="00000000">
      <w:r>
        <w:t>Problem: Disasters cause chaos due to poor communication.</w:t>
      </w:r>
      <w:r>
        <w:br/>
        <w:t>Solution: Neighborhood-based SaaS for sharing resources, shelter locations, SOS requests.</w:t>
      </w:r>
      <w:r>
        <w:br/>
        <w:t>Why useful: Life-saving during floods, earthquakes, blackouts.</w:t>
      </w:r>
    </w:p>
    <w:p w14:paraId="7DD8213F" w14:textId="77777777" w:rsidR="0096419D" w:rsidRDefault="00000000">
      <w:pPr>
        <w:pStyle w:val="Heading1"/>
      </w:pPr>
      <w:r>
        <w:t>StoryWeave 📚 — Collaborative Storytelling SaaS</w:t>
      </w:r>
    </w:p>
    <w:p w14:paraId="678070DC" w14:textId="77777777" w:rsidR="0096419D" w:rsidRDefault="00000000">
      <w:r>
        <w:t>Problem: Writers struggle to find feedback and collaborators.</w:t>
      </w:r>
      <w:r>
        <w:br/>
        <w:t>Solution: A platform where multiple people co-create branching stories.</w:t>
      </w:r>
      <w:r>
        <w:br/>
        <w:t>Why useful: Builds creativity communities and new content formats.</w:t>
      </w:r>
    </w:p>
    <w:p w14:paraId="4576953E" w14:textId="77777777" w:rsidR="0096419D" w:rsidRDefault="00000000">
      <w:pPr>
        <w:pStyle w:val="Heading1"/>
      </w:pPr>
      <w:r>
        <w:t>SkillBond 🎓 — Parent-Child Learning Tracker</w:t>
      </w:r>
    </w:p>
    <w:p w14:paraId="714845E2" w14:textId="77777777" w:rsidR="0096419D" w:rsidRDefault="00000000">
      <w:r>
        <w:t>Problem: Parents don’t know how much kids actually learn outside school.</w:t>
      </w:r>
      <w:r>
        <w:br/>
        <w:t>Solution: SaaS for micro-reporting daily learning activities + progress visualization.</w:t>
      </w:r>
      <w:r>
        <w:br/>
        <w:t>Why useful: Strengthens parent-child educational bonds.</w:t>
      </w:r>
    </w:p>
    <w:p w14:paraId="7CADF18C" w14:textId="77777777" w:rsidR="0096419D" w:rsidRDefault="00000000">
      <w:pPr>
        <w:pStyle w:val="Heading1"/>
      </w:pPr>
      <w:r>
        <w:t>ClutterFree 🏡 — Smart Minimalism Tracker</w:t>
      </w:r>
    </w:p>
    <w:p w14:paraId="38189134" w14:textId="77777777" w:rsidR="0096419D" w:rsidRDefault="00000000">
      <w:r>
        <w:t>Problem: People hoard items they don’t need.</w:t>
      </w:r>
      <w:r>
        <w:br/>
        <w:t>Solution: Track possessions, reminders for unused items, suggest resale/donation.</w:t>
      </w:r>
      <w:r>
        <w:br/>
        <w:t>Why useful: Saves space, promotes sustainability.</w:t>
      </w:r>
    </w:p>
    <w:p w14:paraId="21874FC9" w14:textId="77777777" w:rsidR="0096419D" w:rsidRDefault="00000000">
      <w:pPr>
        <w:pStyle w:val="Heading1"/>
      </w:pPr>
      <w:r>
        <w:t>MoodMeal 🍲 — Emotion-based Meal Planner</w:t>
      </w:r>
    </w:p>
    <w:p w14:paraId="5F0C87F7" w14:textId="77777777" w:rsidR="0096419D" w:rsidRDefault="00000000">
      <w:r>
        <w:t>Problem: People eat unhealthy when stressed/sad.</w:t>
      </w:r>
      <w:r>
        <w:br/>
        <w:t>Solution: Suggests meals based on user mood logs + health goals.</w:t>
      </w:r>
      <w:r>
        <w:br/>
        <w:t>Why useful: Encourages mental + physical well-being.</w:t>
      </w:r>
    </w:p>
    <w:p w14:paraId="7EC9068A" w14:textId="77777777" w:rsidR="0096419D" w:rsidRDefault="00000000">
      <w:pPr>
        <w:pStyle w:val="Heading1"/>
      </w:pPr>
      <w:r>
        <w:lastRenderedPageBreak/>
        <w:t>NeighborNet 🤝 — Local Help Exchange</w:t>
      </w:r>
    </w:p>
    <w:p w14:paraId="010CC6FC" w14:textId="77777777" w:rsidR="0096419D" w:rsidRDefault="00000000">
      <w:r>
        <w:t>Problem: People often don’t know their neighbors’ skills.</w:t>
      </w:r>
      <w:r>
        <w:br/>
        <w:t>Solution: Platform to borrow/lend tools, share help, or request emergency support within 1 km.</w:t>
      </w:r>
      <w:r>
        <w:br/>
        <w:t>Why useful: Builds stronger, safer local communities.</w:t>
      </w:r>
    </w:p>
    <w:sectPr w:rsidR="00964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484456">
    <w:abstractNumId w:val="8"/>
  </w:num>
  <w:num w:numId="2" w16cid:durableId="600114193">
    <w:abstractNumId w:val="6"/>
  </w:num>
  <w:num w:numId="3" w16cid:durableId="1297947697">
    <w:abstractNumId w:val="5"/>
  </w:num>
  <w:num w:numId="4" w16cid:durableId="598220677">
    <w:abstractNumId w:val="4"/>
  </w:num>
  <w:num w:numId="5" w16cid:durableId="394935277">
    <w:abstractNumId w:val="7"/>
  </w:num>
  <w:num w:numId="6" w16cid:durableId="197210091">
    <w:abstractNumId w:val="3"/>
  </w:num>
  <w:num w:numId="7" w16cid:durableId="1331176982">
    <w:abstractNumId w:val="2"/>
  </w:num>
  <w:num w:numId="8" w16cid:durableId="938492758">
    <w:abstractNumId w:val="1"/>
  </w:num>
  <w:num w:numId="9" w16cid:durableId="11923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D56"/>
    <w:rsid w:val="0096419D"/>
    <w:rsid w:val="00AA1D8D"/>
    <w:rsid w:val="00B47730"/>
    <w:rsid w:val="00CB0664"/>
    <w:rsid w:val="00CF6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B7384"/>
  <w14:defaultImageDpi w14:val="300"/>
  <w15:docId w15:val="{A6B51C75-8A48-418B-B371-B09CF3C8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Mohdovais Shaikh</cp:lastModifiedBy>
  <cp:revision>2</cp:revision>
  <dcterms:created xsi:type="dcterms:W3CDTF">2013-12-23T23:15:00Z</dcterms:created>
  <dcterms:modified xsi:type="dcterms:W3CDTF">2025-08-17T10:43:00Z</dcterms:modified>
  <cp:category/>
</cp:coreProperties>
</file>